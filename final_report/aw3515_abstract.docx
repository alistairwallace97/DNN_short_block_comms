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87705192"/>
        <w:placeholder>
          <w:docPart w:val="0DFB18EA9D3A4762936BAB4E69BB1755"/>
        </w:placeholder>
        <w:date w:fullDate="2019-06-24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3A8FB2A0" w14:textId="77777777" w:rsidR="00B4040B" w:rsidRDefault="00FB7D4F">
          <w:r>
            <w:t>6/24/2019</w:t>
          </w:r>
        </w:p>
      </w:sdtContent>
    </w:sdt>
    <w:p w14:paraId="35C47C8B" w14:textId="77777777" w:rsidR="003B1ACD" w:rsidRDefault="00FB7D4F" w:rsidP="003B1ACD">
      <w:pPr>
        <w:pStyle w:val="SenderAddress"/>
      </w:pPr>
      <w:r>
        <w:t>CSP1</w:t>
      </w:r>
    </w:p>
    <w:p w14:paraId="4DEAA0DC" w14:textId="77777777" w:rsidR="003B1ACD" w:rsidRDefault="003B1ACD" w:rsidP="00DA3E6F">
      <w:pPr>
        <w:pStyle w:val="SenderAddress"/>
        <w:jc w:val="center"/>
      </w:pPr>
    </w:p>
    <w:p w14:paraId="3D29F2E3" w14:textId="77777777" w:rsidR="00B4040B" w:rsidRDefault="00FB7D4F" w:rsidP="00DA3E6F">
      <w:pPr>
        <w:pStyle w:val="SenderAddress"/>
        <w:jc w:val="center"/>
      </w:pPr>
      <w:r>
        <w:t>Wallace</w:t>
      </w:r>
      <w:r w:rsidR="001C522F">
        <w:t xml:space="preserve">, A. </w:t>
      </w:r>
      <w:r>
        <w:t>P</w:t>
      </w:r>
      <w:r w:rsidR="001C522F">
        <w:t>.</w:t>
      </w:r>
      <w:r>
        <w:t xml:space="preserve"> </w:t>
      </w:r>
      <w:r>
        <w:t>S</w:t>
      </w:r>
      <w:r>
        <w:t>.</w:t>
      </w:r>
    </w:p>
    <w:sdt>
      <w:sdtPr>
        <w:rPr>
          <w:b/>
        </w:rPr>
        <w:id w:val="18534652"/>
        <w:placeholder>
          <w:docPart w:val="BF54C8F55FD846E3A4AC64B4A7673067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0D57B593" w14:textId="77777777" w:rsidR="00B4040B" w:rsidRPr="00DA3E6F" w:rsidRDefault="00FB7D4F" w:rsidP="00DA3E6F">
          <w:pPr>
            <w:pStyle w:val="SenderAddress"/>
            <w:jc w:val="center"/>
            <w:rPr>
              <w:b/>
            </w:rPr>
          </w:pPr>
          <w:r>
            <w:rPr>
              <w:b/>
            </w:rPr>
            <w:t>Machine Learning for Communications with Short Block Lengths</w:t>
          </w:r>
        </w:p>
      </w:sdtContent>
    </w:sdt>
    <w:p w14:paraId="78DD8A56" w14:textId="77777777" w:rsidR="00B4040B" w:rsidRDefault="003B1ACD" w:rsidP="00DA3E6F">
      <w:pPr>
        <w:pStyle w:val="RecipientAddress"/>
        <w:jc w:val="center"/>
        <w:rPr>
          <w:color w:val="auto"/>
        </w:rPr>
      </w:pPr>
      <w:r>
        <w:rPr>
          <w:color w:val="auto"/>
        </w:rPr>
        <w:t xml:space="preserve">Dr. </w:t>
      </w:r>
      <w:r w:rsidR="00FB7D4F">
        <w:rPr>
          <w:color w:val="auto"/>
        </w:rPr>
        <w:t>B</w:t>
      </w:r>
      <w:r>
        <w:rPr>
          <w:color w:val="auto"/>
        </w:rPr>
        <w:t xml:space="preserve">. </w:t>
      </w:r>
      <w:r w:rsidR="00FB7D4F">
        <w:rPr>
          <w:color w:val="auto"/>
        </w:rPr>
        <w:t>Clerckx</w:t>
      </w:r>
    </w:p>
    <w:p w14:paraId="6610FF73" w14:textId="77777777" w:rsidR="00FB7D4F" w:rsidRPr="00DA3E6F" w:rsidRDefault="00FB7D4F" w:rsidP="00FB7D4F">
      <w:pPr>
        <w:pStyle w:val="RecipientAddress"/>
        <w:jc w:val="center"/>
        <w:rPr>
          <w:color w:val="auto"/>
        </w:rPr>
      </w:pPr>
      <w:r>
        <w:rPr>
          <w:color w:val="auto"/>
        </w:rPr>
        <w:t xml:space="preserve">Dr. </w:t>
      </w:r>
      <w:r>
        <w:rPr>
          <w:color w:val="auto"/>
        </w:rPr>
        <w:t>M</w:t>
      </w:r>
      <w:r>
        <w:rPr>
          <w:color w:val="auto"/>
        </w:rPr>
        <w:t xml:space="preserve">. </w:t>
      </w:r>
      <w:r>
        <w:rPr>
          <w:color w:val="auto"/>
        </w:rPr>
        <w:t>Varasteh</w:t>
      </w:r>
    </w:p>
    <w:p w14:paraId="3524C282" w14:textId="77777777" w:rsidR="00B4040B" w:rsidRDefault="00B4040B">
      <w:pPr>
        <w:pStyle w:val="Salutation"/>
      </w:pPr>
    </w:p>
    <w:p w14:paraId="25E25762" w14:textId="5A16C0E0" w:rsidR="001052DE" w:rsidRDefault="00AA4CEC" w:rsidP="00FB7D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</w:t>
      </w:r>
      <w:r w:rsidR="00FB7D4F">
        <w:rPr>
          <w:rFonts w:ascii="Arial" w:hAnsi="Arial" w:cs="Arial"/>
        </w:rPr>
        <w:t xml:space="preserve"> report focused on applying recent developments in machine learning to the field of communications</w:t>
      </w:r>
      <w:r w:rsidR="009A6A67">
        <w:rPr>
          <w:rFonts w:ascii="Arial" w:hAnsi="Arial" w:cs="Arial"/>
        </w:rPr>
        <w:t xml:space="preserve"> </w:t>
      </w:r>
      <w:r w:rsidR="00FB7D4F">
        <w:rPr>
          <w:rFonts w:ascii="Arial" w:hAnsi="Arial" w:cs="Arial"/>
        </w:rPr>
        <w:t xml:space="preserve">to improve performance over channels which are unknown or difficult to model. </w:t>
      </w:r>
      <w:r w:rsidR="001052DE">
        <w:rPr>
          <w:rFonts w:ascii="Arial" w:hAnsi="Arial" w:cs="Arial"/>
        </w:rPr>
        <w:t xml:space="preserve">It has been shown that </w:t>
      </w:r>
      <w:proofErr w:type="spellStart"/>
      <w:r w:rsidR="001052DE">
        <w:rPr>
          <w:rFonts w:ascii="Arial" w:hAnsi="Arial" w:cs="Arial"/>
        </w:rPr>
        <w:t>optimising</w:t>
      </w:r>
      <w:proofErr w:type="spellEnd"/>
      <w:r w:rsidR="001052DE">
        <w:rPr>
          <w:rFonts w:ascii="Arial" w:hAnsi="Arial" w:cs="Arial"/>
        </w:rPr>
        <w:t xml:space="preserve"> </w:t>
      </w:r>
      <w:r w:rsidR="00063CBB">
        <w:rPr>
          <w:rFonts w:ascii="Arial" w:hAnsi="Arial" w:cs="Arial"/>
        </w:rPr>
        <w:t>each</w:t>
      </w:r>
      <w:r w:rsidR="003D7CFF">
        <w:rPr>
          <w:rFonts w:ascii="Arial" w:hAnsi="Arial" w:cs="Arial"/>
        </w:rPr>
        <w:t xml:space="preserve"> stage</w:t>
      </w:r>
      <w:r w:rsidR="00063CBB">
        <w:rPr>
          <w:rFonts w:ascii="Arial" w:hAnsi="Arial" w:cs="Arial"/>
        </w:rPr>
        <w:t xml:space="preserve"> </w:t>
      </w:r>
      <w:r w:rsidR="003D7CFF">
        <w:rPr>
          <w:rFonts w:ascii="Arial" w:hAnsi="Arial" w:cs="Arial"/>
        </w:rPr>
        <w:t xml:space="preserve">of </w:t>
      </w:r>
      <w:r w:rsidR="00063CBB">
        <w:rPr>
          <w:rFonts w:ascii="Arial" w:hAnsi="Arial" w:cs="Arial"/>
        </w:rPr>
        <w:t>a</w:t>
      </w:r>
      <w:r w:rsidR="003D7CFF">
        <w:rPr>
          <w:rFonts w:ascii="Arial" w:hAnsi="Arial" w:cs="Arial"/>
        </w:rPr>
        <w:t xml:space="preserve"> </w:t>
      </w:r>
      <w:r w:rsidR="00063CBB">
        <w:rPr>
          <w:rFonts w:ascii="Arial" w:hAnsi="Arial" w:cs="Arial"/>
        </w:rPr>
        <w:t>communication system</w:t>
      </w:r>
      <w:r w:rsidR="003D7CFF">
        <w:rPr>
          <w:rFonts w:ascii="Arial" w:hAnsi="Arial" w:cs="Arial"/>
        </w:rPr>
        <w:t xml:space="preserve"> individually gives suboptimal performance, leading to investigating </w:t>
      </w:r>
      <w:r w:rsidR="000C7AB5">
        <w:rPr>
          <w:rFonts w:ascii="Arial" w:hAnsi="Arial" w:cs="Arial"/>
        </w:rPr>
        <w:t>end-to-end learn</w:t>
      </w:r>
      <w:r w:rsidR="001A2E19">
        <w:rPr>
          <w:rFonts w:ascii="Arial" w:hAnsi="Arial" w:cs="Arial"/>
        </w:rPr>
        <w:t>t</w:t>
      </w:r>
      <w:r w:rsidR="000C7AB5">
        <w:rPr>
          <w:rFonts w:ascii="Arial" w:hAnsi="Arial" w:cs="Arial"/>
        </w:rPr>
        <w:t xml:space="preserve"> communication system</w:t>
      </w:r>
      <w:r w:rsidR="001A2E19">
        <w:rPr>
          <w:rFonts w:ascii="Arial" w:hAnsi="Arial" w:cs="Arial"/>
        </w:rPr>
        <w:t>s</w:t>
      </w:r>
      <w:r w:rsidR="009C033D">
        <w:rPr>
          <w:rFonts w:ascii="Arial" w:hAnsi="Arial" w:cs="Arial"/>
        </w:rPr>
        <w:t>,</w:t>
      </w:r>
      <w:r w:rsidR="000C7AB5">
        <w:rPr>
          <w:rFonts w:ascii="Arial" w:hAnsi="Arial" w:cs="Arial"/>
        </w:rPr>
        <w:t xml:space="preserve"> </w:t>
      </w:r>
      <w:r w:rsidR="000C08BC">
        <w:rPr>
          <w:rFonts w:ascii="Arial" w:hAnsi="Arial" w:cs="Arial"/>
        </w:rPr>
        <w:t>where</w:t>
      </w:r>
      <w:r w:rsidR="000C7AB5">
        <w:rPr>
          <w:rFonts w:ascii="Arial" w:hAnsi="Arial" w:cs="Arial"/>
        </w:rPr>
        <w:t xml:space="preserve"> the optimal communication system </w:t>
      </w:r>
      <w:r w:rsidR="000C08BC">
        <w:rPr>
          <w:rFonts w:ascii="Arial" w:hAnsi="Arial" w:cs="Arial"/>
        </w:rPr>
        <w:t>can</w:t>
      </w:r>
      <w:r w:rsidR="000C7AB5">
        <w:rPr>
          <w:rFonts w:ascii="Arial" w:hAnsi="Arial" w:cs="Arial"/>
        </w:rPr>
        <w:t xml:space="preserve"> </w:t>
      </w:r>
      <w:r w:rsidR="002E77F7">
        <w:rPr>
          <w:rFonts w:ascii="Arial" w:hAnsi="Arial" w:cs="Arial"/>
        </w:rPr>
        <w:t xml:space="preserve">be learnt for a </w:t>
      </w:r>
      <w:proofErr w:type="gramStart"/>
      <w:r w:rsidR="002E77F7">
        <w:rPr>
          <w:rFonts w:ascii="Arial" w:hAnsi="Arial" w:cs="Arial"/>
        </w:rPr>
        <w:t xml:space="preserve">particular </w:t>
      </w:r>
      <w:r w:rsidR="00571BA9">
        <w:rPr>
          <w:rFonts w:ascii="Arial" w:hAnsi="Arial" w:cs="Arial"/>
        </w:rPr>
        <w:t>channel</w:t>
      </w:r>
      <w:proofErr w:type="gramEnd"/>
      <w:r w:rsidR="00DE683B">
        <w:rPr>
          <w:rFonts w:ascii="Arial" w:hAnsi="Arial" w:cs="Arial"/>
        </w:rPr>
        <w:t xml:space="preserve">, </w:t>
      </w:r>
      <w:r w:rsidR="00571BA9">
        <w:rPr>
          <w:rFonts w:ascii="Arial" w:hAnsi="Arial" w:cs="Arial"/>
        </w:rPr>
        <w:t xml:space="preserve">environment </w:t>
      </w:r>
      <w:r w:rsidR="002308BC">
        <w:rPr>
          <w:rFonts w:ascii="Arial" w:hAnsi="Arial" w:cs="Arial"/>
        </w:rPr>
        <w:t>and</w:t>
      </w:r>
      <w:r w:rsidR="00571BA9">
        <w:rPr>
          <w:rFonts w:ascii="Arial" w:hAnsi="Arial" w:cs="Arial"/>
        </w:rPr>
        <w:t xml:space="preserve"> for </w:t>
      </w:r>
      <w:r w:rsidR="0009662F">
        <w:rPr>
          <w:rFonts w:ascii="Arial" w:hAnsi="Arial" w:cs="Arial"/>
        </w:rPr>
        <w:t>specific</w:t>
      </w:r>
      <w:r w:rsidR="00DB66DE">
        <w:rPr>
          <w:rFonts w:ascii="Arial" w:hAnsi="Arial" w:cs="Arial"/>
        </w:rPr>
        <w:t xml:space="preserve"> hardware non-idealities.</w:t>
      </w:r>
    </w:p>
    <w:p w14:paraId="5E46C5FF" w14:textId="06975C60" w:rsidR="00FB7D4F" w:rsidRDefault="00FB7D4F" w:rsidP="00FB7D4F">
      <w:pPr>
        <w:jc w:val="both"/>
      </w:pPr>
      <w:r>
        <w:rPr>
          <w:rFonts w:ascii="Arial" w:hAnsi="Arial" w:cs="Arial"/>
        </w:rPr>
        <w:t xml:space="preserve">The report reproduces results from two recent papers [1,2] on the subject, </w:t>
      </w:r>
      <w:r w:rsidR="00834B3B">
        <w:rPr>
          <w:rFonts w:ascii="Arial" w:hAnsi="Arial" w:cs="Arial"/>
        </w:rPr>
        <w:t>explor</w:t>
      </w:r>
      <w:r w:rsidR="00E43DD4">
        <w:rPr>
          <w:rFonts w:ascii="Arial" w:hAnsi="Arial" w:cs="Arial"/>
        </w:rPr>
        <w:t>ing</w:t>
      </w:r>
      <w:r w:rsidR="00834B3B">
        <w:rPr>
          <w:rFonts w:ascii="Arial" w:hAnsi="Arial" w:cs="Arial"/>
        </w:rPr>
        <w:t xml:space="preserve"> unsupervised </w:t>
      </w:r>
      <w:r>
        <w:rPr>
          <w:rFonts w:ascii="Arial" w:hAnsi="Arial" w:cs="Arial"/>
        </w:rPr>
        <w:t xml:space="preserve">models and </w:t>
      </w:r>
      <w:r w:rsidR="00834B3B">
        <w:rPr>
          <w:rFonts w:ascii="Arial" w:hAnsi="Arial" w:cs="Arial"/>
        </w:rPr>
        <w:t>investigat</w:t>
      </w:r>
      <w:r w:rsidR="00E43DD4">
        <w:rPr>
          <w:rFonts w:ascii="Arial" w:hAnsi="Arial" w:cs="Arial"/>
        </w:rPr>
        <w:t>ing</w:t>
      </w:r>
      <w:r w:rsidR="00834B3B">
        <w:rPr>
          <w:rFonts w:ascii="Arial" w:hAnsi="Arial" w:cs="Arial"/>
        </w:rPr>
        <w:t xml:space="preserve"> supervised</w:t>
      </w:r>
      <w:r w:rsidR="00834B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models </w:t>
      </w:r>
      <w:r w:rsidR="00180E51">
        <w:rPr>
          <w:rFonts w:ascii="Arial" w:hAnsi="Arial" w:cs="Arial"/>
        </w:rPr>
        <w:t>with</w:t>
      </w:r>
      <w:r>
        <w:rPr>
          <w:rFonts w:ascii="Arial" w:hAnsi="Arial" w:cs="Arial"/>
        </w:rPr>
        <w:t xml:space="preserve"> additive white Gaussian noise (AWGN), Rayleigh block fading (RBF). It then goes further by applying the above methods to </w:t>
      </w:r>
      <w:proofErr w:type="spellStart"/>
      <w:r>
        <w:rPr>
          <w:rFonts w:ascii="Arial" w:hAnsi="Arial" w:cs="Arial"/>
        </w:rPr>
        <w:t>Ricean</w:t>
      </w:r>
      <w:proofErr w:type="spellEnd"/>
      <w:r>
        <w:rPr>
          <w:rFonts w:ascii="Arial" w:hAnsi="Arial" w:cs="Arial"/>
        </w:rPr>
        <w:t xml:space="preserve"> fading (RF) channels.</w:t>
      </w:r>
    </w:p>
    <w:p w14:paraId="6745A665" w14:textId="38E5CB03" w:rsidR="00FB7D4F" w:rsidRDefault="00FB7D4F" w:rsidP="00FB7D4F">
      <w:pPr>
        <w:jc w:val="both"/>
      </w:pPr>
      <w:r>
        <w:rPr>
          <w:rFonts w:ascii="Arial" w:hAnsi="Arial" w:cs="Arial"/>
        </w:rPr>
        <w:t>The report</w:t>
      </w:r>
      <w:r w:rsidR="007B2C4D">
        <w:rPr>
          <w:rFonts w:ascii="Arial" w:hAnsi="Arial" w:cs="Arial"/>
        </w:rPr>
        <w:t xml:space="preserve"> </w:t>
      </w:r>
      <w:r w:rsidR="00335056">
        <w:rPr>
          <w:rFonts w:ascii="Arial" w:hAnsi="Arial" w:cs="Arial"/>
        </w:rPr>
        <w:t xml:space="preserve">produced </w:t>
      </w:r>
      <w:r w:rsidR="007B2C4D">
        <w:rPr>
          <w:rFonts w:ascii="Arial" w:hAnsi="Arial" w:cs="Arial"/>
        </w:rPr>
        <w:t>predominantly</w:t>
      </w:r>
      <w:r w:rsidR="003350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similar results to </w:t>
      </w:r>
      <w:r w:rsidR="00DA7548">
        <w:rPr>
          <w:rFonts w:ascii="Arial" w:hAnsi="Arial" w:cs="Arial"/>
        </w:rPr>
        <w:t xml:space="preserve">[1] </w:t>
      </w:r>
      <w:r w:rsidR="003579B3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supervised models</w:t>
      </w:r>
      <w:r w:rsidR="00DA6F61">
        <w:rPr>
          <w:rFonts w:ascii="Arial" w:hAnsi="Arial" w:cs="Arial"/>
        </w:rPr>
        <w:t>, g</w:t>
      </w:r>
      <w:r w:rsidR="00E264D0">
        <w:rPr>
          <w:rFonts w:ascii="Arial" w:hAnsi="Arial" w:cs="Arial"/>
        </w:rPr>
        <w:t>iving identical performance for two of the three (</w:t>
      </w:r>
      <w:proofErr w:type="spellStart"/>
      <w:proofErr w:type="gramStart"/>
      <w:r w:rsidR="00E264D0" w:rsidRPr="003579B3">
        <w:rPr>
          <w:rFonts w:ascii="Arial" w:hAnsi="Arial" w:cs="Arial"/>
          <w:i/>
        </w:rPr>
        <w:t>n</w:t>
      </w:r>
      <w:r w:rsidR="00E264D0">
        <w:rPr>
          <w:rFonts w:ascii="Arial" w:hAnsi="Arial" w:cs="Arial"/>
        </w:rPr>
        <w:t>,</w:t>
      </w:r>
      <w:r w:rsidR="003579B3" w:rsidRPr="003579B3">
        <w:rPr>
          <w:rFonts w:ascii="Arial" w:hAnsi="Arial" w:cs="Arial"/>
          <w:i/>
        </w:rPr>
        <w:t>k</w:t>
      </w:r>
      <w:proofErr w:type="spellEnd"/>
      <w:proofErr w:type="gramEnd"/>
      <w:r w:rsidR="00E264D0">
        <w:rPr>
          <w:rFonts w:ascii="Arial" w:hAnsi="Arial" w:cs="Arial"/>
        </w:rPr>
        <w:t>) configurations. H</w:t>
      </w:r>
      <w:r>
        <w:rPr>
          <w:rFonts w:ascii="Arial" w:hAnsi="Arial" w:cs="Arial"/>
        </w:rPr>
        <w:t>owever</w:t>
      </w:r>
      <w:r w:rsidR="00464AC3">
        <w:rPr>
          <w:rFonts w:ascii="Arial" w:hAnsi="Arial" w:cs="Arial"/>
        </w:rPr>
        <w:t xml:space="preserve">, </w:t>
      </w:r>
      <w:bookmarkStart w:id="0" w:name="_GoBack"/>
      <w:bookmarkEnd w:id="0"/>
      <w:r>
        <w:rPr>
          <w:rFonts w:ascii="Arial" w:hAnsi="Arial" w:cs="Arial"/>
        </w:rPr>
        <w:t>differences</w:t>
      </w:r>
      <w:r w:rsidR="00E264D0">
        <w:rPr>
          <w:rFonts w:ascii="Arial" w:hAnsi="Arial" w:cs="Arial"/>
        </w:rPr>
        <w:t xml:space="preserve"> were found</w:t>
      </w:r>
      <w:r>
        <w:rPr>
          <w:rFonts w:ascii="Arial" w:hAnsi="Arial" w:cs="Arial"/>
        </w:rPr>
        <w:t>, sometimes</w:t>
      </w:r>
      <w:r w:rsidR="00EC00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showing lower performance of the technology in question</w:t>
      </w:r>
      <w:r w:rsidR="00B631D9">
        <w:rPr>
          <w:rFonts w:ascii="Arial" w:hAnsi="Arial" w:cs="Arial"/>
        </w:rPr>
        <w:t xml:space="preserve"> or less aesthetic</w:t>
      </w:r>
      <w:r w:rsidR="00883FDA">
        <w:rPr>
          <w:rFonts w:ascii="Arial" w:hAnsi="Arial" w:cs="Arial"/>
        </w:rPr>
        <w:t xml:space="preserve"> </w:t>
      </w:r>
      <w:r w:rsidR="00883FDA">
        <w:rPr>
          <w:rFonts w:ascii="Arial" w:hAnsi="Arial" w:cs="Arial"/>
        </w:rPr>
        <w:t>t-distributed stochastic neighbor embedding (t-SNE) based</w:t>
      </w:r>
      <w:r w:rsidR="00B631D9">
        <w:rPr>
          <w:rFonts w:ascii="Arial" w:hAnsi="Arial" w:cs="Arial"/>
        </w:rPr>
        <w:t xml:space="preserve"> constellation diagrams</w:t>
      </w:r>
      <w:r>
        <w:rPr>
          <w:rFonts w:ascii="Arial" w:hAnsi="Arial" w:cs="Arial"/>
        </w:rPr>
        <w:t>, which the original authors overlooked.</w:t>
      </w:r>
    </w:p>
    <w:p w14:paraId="760E6F36" w14:textId="77777777" w:rsidR="00E264D0" w:rsidRPr="00E264D0" w:rsidRDefault="00E264D0" w:rsidP="00FB7D4F">
      <w:pPr>
        <w:jc w:val="both"/>
      </w:pPr>
    </w:p>
    <w:p w14:paraId="760D66ED" w14:textId="77777777" w:rsidR="00FB7D4F" w:rsidRDefault="00FB7D4F" w:rsidP="00FB7D4F">
      <w:pPr>
        <w:jc w:val="both"/>
      </w:pPr>
      <w:r>
        <w:rPr>
          <w:rFonts w:ascii="Arial" w:hAnsi="Arial" w:cs="Arial"/>
        </w:rPr>
        <w:t xml:space="preserve">[1] </w:t>
      </w:r>
      <w:r>
        <w:rPr>
          <w:rFonts w:ascii="Arial" w:hAnsi="Arial" w:cs="Arial"/>
        </w:rPr>
        <w:tab/>
        <w:t xml:space="preserve">T. O’Shea and J. </w:t>
      </w:r>
      <w:proofErr w:type="spellStart"/>
      <w:r>
        <w:rPr>
          <w:rFonts w:ascii="Arial" w:hAnsi="Arial" w:cs="Arial"/>
        </w:rPr>
        <w:t>Hoydis</w:t>
      </w:r>
      <w:proofErr w:type="spellEnd"/>
      <w:r>
        <w:rPr>
          <w:rFonts w:ascii="Arial" w:hAnsi="Arial" w:cs="Arial"/>
        </w:rPr>
        <w:t xml:space="preserve">.  An introduction to deep learning for the physical    </w:t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layer.</w:t>
      </w:r>
      <w:r>
        <w:rPr>
          <w:rFonts w:ascii="Arial" w:hAnsi="Arial" w:cs="Arial"/>
          <w:i/>
          <w:iCs/>
        </w:rPr>
        <w:t>IEEE</w:t>
      </w:r>
      <w:proofErr w:type="spellEnd"/>
      <w:proofErr w:type="gramEnd"/>
      <w:r>
        <w:rPr>
          <w:rFonts w:ascii="Arial" w:hAnsi="Arial" w:cs="Arial"/>
          <w:i/>
          <w:iCs/>
        </w:rPr>
        <w:t xml:space="preserve"> Trans. on </w:t>
      </w:r>
      <w:proofErr w:type="spellStart"/>
      <w:r>
        <w:rPr>
          <w:rFonts w:ascii="Arial" w:hAnsi="Arial" w:cs="Arial"/>
          <w:i/>
          <w:iCs/>
        </w:rPr>
        <w:t>Cogn</w:t>
      </w:r>
      <w:proofErr w:type="spellEnd"/>
      <w:r>
        <w:rPr>
          <w:rFonts w:ascii="Arial" w:hAnsi="Arial" w:cs="Arial"/>
          <w:i/>
          <w:iCs/>
        </w:rPr>
        <w:t xml:space="preserve">. </w:t>
      </w:r>
      <w:proofErr w:type="spellStart"/>
      <w:r>
        <w:rPr>
          <w:rFonts w:ascii="Arial" w:hAnsi="Arial" w:cs="Arial"/>
          <w:i/>
          <w:iCs/>
        </w:rPr>
        <w:t>Commun</w:t>
      </w:r>
      <w:proofErr w:type="spellEnd"/>
      <w:r>
        <w:rPr>
          <w:rFonts w:ascii="Arial" w:hAnsi="Arial" w:cs="Arial"/>
          <w:i/>
          <w:iCs/>
        </w:rPr>
        <w:t xml:space="preserve">. </w:t>
      </w:r>
      <w:proofErr w:type="spellStart"/>
      <w:r>
        <w:rPr>
          <w:rFonts w:ascii="Arial" w:hAnsi="Arial" w:cs="Arial"/>
          <w:i/>
          <w:iCs/>
        </w:rPr>
        <w:t>Netw</w:t>
      </w:r>
      <w:proofErr w:type="spellEnd"/>
      <w:r>
        <w:rPr>
          <w:rFonts w:ascii="Arial" w:hAnsi="Arial" w:cs="Arial"/>
          <w:i/>
          <w:iCs/>
        </w:rPr>
        <w:t>.</w:t>
      </w:r>
      <w:r>
        <w:rPr>
          <w:rFonts w:ascii="Arial" w:hAnsi="Arial" w:cs="Arial"/>
        </w:rPr>
        <w:t>, 3(4):563–575, July 2017.</w:t>
      </w:r>
    </w:p>
    <w:p w14:paraId="7B32840F" w14:textId="77777777" w:rsidR="00FB7D4F" w:rsidRDefault="00FB7D4F" w:rsidP="00FB7D4F">
      <w:pPr>
        <w:jc w:val="both"/>
      </w:pPr>
      <w:r>
        <w:rPr>
          <w:rFonts w:ascii="Arial" w:hAnsi="Arial" w:cs="Arial"/>
        </w:rPr>
        <w:t>[2]</w:t>
      </w:r>
      <w:r>
        <w:rPr>
          <w:rFonts w:ascii="Arial" w:hAnsi="Arial" w:cs="Arial"/>
        </w:rPr>
        <w:tab/>
        <w:t xml:space="preserve">F. A. </w:t>
      </w:r>
      <w:proofErr w:type="spellStart"/>
      <w:r>
        <w:rPr>
          <w:rFonts w:ascii="Arial" w:hAnsi="Arial" w:cs="Arial"/>
        </w:rPr>
        <w:t>Aoudia</w:t>
      </w:r>
      <w:proofErr w:type="spellEnd"/>
      <w:r>
        <w:rPr>
          <w:rFonts w:ascii="Arial" w:hAnsi="Arial" w:cs="Arial"/>
        </w:rPr>
        <w:t xml:space="preserve"> and J. </w:t>
      </w:r>
      <w:proofErr w:type="spellStart"/>
      <w:r>
        <w:rPr>
          <w:rFonts w:ascii="Arial" w:hAnsi="Arial" w:cs="Arial"/>
        </w:rPr>
        <w:t>Hoydis</w:t>
      </w:r>
      <w:proofErr w:type="spellEnd"/>
      <w:r>
        <w:rPr>
          <w:rFonts w:ascii="Arial" w:hAnsi="Arial" w:cs="Arial"/>
        </w:rPr>
        <w:t xml:space="preserve">. End-to-end learning of communications systems </w:t>
      </w:r>
      <w:r>
        <w:rPr>
          <w:rFonts w:ascii="Arial" w:hAnsi="Arial" w:cs="Arial"/>
        </w:rPr>
        <w:tab/>
        <w:t xml:space="preserve">without a channel </w:t>
      </w:r>
      <w:proofErr w:type="spellStart"/>
      <w:proofErr w:type="gramStart"/>
      <w:r>
        <w:rPr>
          <w:rFonts w:ascii="Arial" w:hAnsi="Arial" w:cs="Arial"/>
        </w:rPr>
        <w:t>model.</w:t>
      </w:r>
      <w:r>
        <w:rPr>
          <w:rFonts w:ascii="Arial" w:hAnsi="Arial" w:cs="Arial"/>
          <w:i/>
          <w:iCs/>
        </w:rPr>
        <w:t>Nokia</w:t>
      </w:r>
      <w:proofErr w:type="spellEnd"/>
      <w:proofErr w:type="gramEnd"/>
      <w:r>
        <w:rPr>
          <w:rFonts w:ascii="Arial" w:hAnsi="Arial" w:cs="Arial"/>
          <w:i/>
          <w:iCs/>
        </w:rPr>
        <w:t xml:space="preserve"> Bell Labs</w:t>
      </w:r>
      <w:r>
        <w:rPr>
          <w:rFonts w:ascii="Arial" w:hAnsi="Arial" w:cs="Arial"/>
        </w:rPr>
        <w:t>, Apr. 2018.</w:t>
      </w:r>
    </w:p>
    <w:p w14:paraId="5C013E4A" w14:textId="77777777" w:rsidR="00B4040B" w:rsidRDefault="00B4040B" w:rsidP="00DA3E6F"/>
    <w:p w14:paraId="36BF8D0D" w14:textId="77777777" w:rsidR="00B4040B" w:rsidRDefault="00B4040B">
      <w:pPr>
        <w:spacing w:after="200" w:line="276" w:lineRule="auto"/>
      </w:pPr>
    </w:p>
    <w:sectPr w:rsidR="00B4040B" w:rsidSect="00D94F6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7" w:h="16839" w:code="9"/>
      <w:pgMar w:top="2880" w:right="2160" w:bottom="1440" w:left="180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B8CCA" w14:textId="77777777" w:rsidR="00D9142B" w:rsidRDefault="00D9142B">
      <w:pPr>
        <w:spacing w:after="0" w:line="240" w:lineRule="auto"/>
      </w:pPr>
      <w:r>
        <w:separator/>
      </w:r>
    </w:p>
  </w:endnote>
  <w:endnote w:type="continuationSeparator" w:id="0">
    <w:p w14:paraId="3793547D" w14:textId="77777777" w:rsidR="00D9142B" w:rsidRDefault="00D9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001B8" w14:textId="77777777" w:rsidR="00B4040B" w:rsidRDefault="00D9142B">
    <w:pPr>
      <w:pStyle w:val="Footer"/>
    </w:pPr>
    <w:r>
      <w:rPr>
        <w:noProof/>
        <w:lang w:val="en-GB" w:eastAsia="en-GB"/>
      </w:rPr>
      <w:pict w14:anchorId="2B18A612">
        <v:rect id="_x0000_s2058" style="position:absolute;margin-left:0;margin-top:0;width:55.1pt;height:11in;z-index:-251637760;visibility:visible;mso-width-percent:90;mso-height-percent:1000;mso-left-percent:0;mso-position-horizontal-relative:page;mso-position-vertical:center;mso-position-vertical-relative:page;mso-width-percent:90;mso-height-percent:1000;mso-lef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zlfQ0RkCAAB/BAAADgAAAAAAAAAAAAAAAAAuAgAAZHJzL2Uyb0RvYy54bWxQSwECLQAUAAYA&#10;CAAAACEAsa2u19wAAAAGAQAADwAAAAAAAAAAAAAAAABzBAAAZHJzL2Rvd25yZXYueG1sUEsFBgAA&#10;AAAEAAQA8wAAAHwFAAAAAA==&#10;" fillcolor="#675e47 [3215]" stroked="f" strokeweight="2pt">
          <v:path arrowok="t"/>
          <v:textbox>
            <w:txbxContent>
              <w:p w14:paraId="67B87CE3" w14:textId="77777777" w:rsidR="00B4040B" w:rsidRDefault="00B4040B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val="en-GB" w:eastAsia="en-GB"/>
      </w:rPr>
      <w:pict w14:anchorId="6BA7C579">
        <v:rect id="_x0000_s2057" style="position:absolute;margin-left:0;margin-top:0;width:55.1pt;height:71.3pt;z-index:-251636736;visibility:visible;mso-width-percent:90;mso-height-percent:90;mso-left-percent:0;mso-top-percent:810;mso-position-horizontal-relative:page;mso-position-vertical-relative:page;mso-width-percent:90;mso-height-percent:90;mso-left-percent: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M0eD6EPAgAA&#10;gQQAAA4AAAAAAAAAAAAAAAAALgIAAGRycy9lMm9Eb2MueG1sUEsBAi0AFAAGAAgAAAAhAK6nk0nb&#10;AAAABQEAAA8AAAAAAAAAAAAAAAAAaQQAAGRycy9kb3ducmV2LnhtbFBLBQYAAAAABAAEAPMAAABx&#10;BQAAAAA=&#10;" fillcolor="#a9a57c [3204]" stroked="f" strokeweight="2pt">
          <v:path arrowok="t"/>
          <v:textbox>
            <w:txbxContent>
              <w:p w14:paraId="1B5DF722" w14:textId="77777777" w:rsidR="00B4040B" w:rsidRDefault="00B4040B"/>
            </w:txbxContent>
          </v:textbox>
          <w10:wrap anchorx="page" anchory="page"/>
        </v:rect>
      </w:pict>
    </w:r>
    <w:r>
      <w:rPr>
        <w:noProof/>
        <w:lang w:val="en-GB" w:eastAsia="en-GB"/>
      </w:rPr>
      <w:pict w14:anchorId="1E4F90FF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Double Bracket 7" o:spid="_x0000_s2056" type="#_x0000_t185" style="position:absolute;margin-left:0;margin-top:0;width:36pt;height:28.8pt;z-index:251680768;visibility:visible;mso-left-percent:25;mso-top-percent:835;mso-position-horizontal-relative:page;mso-position-vertical-relative:page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" filled="t" fillcolor="#a9a57c [3204]" strokecolor="white [3212]" strokeweight="1pt">
          <v:path arrowok="t"/>
          <v:textbox inset="0,,0">
            <w:txbxContent>
              <w:p w14:paraId="3E00757C" w14:textId="77777777" w:rsidR="00B4040B" w:rsidRDefault="00DE121D">
                <w:pPr>
                  <w:jc w:val="center"/>
                  <w:rPr>
                    <w:color w:val="FFFFFF" w:themeColor="background1"/>
                    <w:sz w:val="24"/>
                    <w:szCs w:val="20"/>
                  </w:rPr>
                </w:pPr>
                <w:r>
                  <w:rPr>
                    <w:color w:val="FFFFFF" w:themeColor="background1"/>
                    <w:sz w:val="24"/>
                    <w:szCs w:val="20"/>
                  </w:rPr>
                  <w:fldChar w:fldCharType="begin"/>
                </w:r>
                <w:r w:rsidR="00E911A1">
                  <w:rPr>
                    <w:color w:val="FFFFFF" w:themeColor="background1"/>
                    <w:sz w:val="24"/>
                    <w:szCs w:val="20"/>
                  </w:rPr>
                  <w:instrText xml:space="preserve"> PAGE    \* MERGEFORMAT </w:instrTex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separate"/>
                </w:r>
                <w:r w:rsidR="00E911A1">
                  <w:rPr>
                    <w:noProof/>
                    <w:color w:val="FFFFFF" w:themeColor="background1"/>
                    <w:sz w:val="24"/>
                    <w:szCs w:val="20"/>
                  </w:rPr>
                  <w:t>2</w: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7A66F" w14:textId="77777777" w:rsidR="00B4040B" w:rsidRDefault="00D9142B">
    <w:pPr>
      <w:pStyle w:val="Footer"/>
    </w:pPr>
    <w:r>
      <w:rPr>
        <w:noProof/>
        <w:lang w:val="en-GB" w:eastAsia="en-GB"/>
      </w:rPr>
      <w:pict w14:anchorId="6D7A389D">
        <v:rect id="_x0000_s2055" style="position:absolute;margin-left:0;margin-top:0;width:55.1pt;height:11in;z-index:-251646976;visibility:visible;mso-width-percent:90;mso-height-percent:1000;mso-left-percent:910;mso-position-horizontal-relative:page;mso-position-vertical:center;mso-position-vertical-relative:page;mso-width-percent:90;mso-height-percent:1000;mso-left-percent:9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9vaGA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" fillcolor="#675e47 [3215]" stroked="f" strokeweight="2pt">
          <v:path arrowok="t"/>
          <v:textbox>
            <w:txbxContent>
              <w:p w14:paraId="6E68B79E" w14:textId="77777777" w:rsidR="00B4040B" w:rsidRDefault="00B4040B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val="en-GB" w:eastAsia="en-GB"/>
      </w:rPr>
      <w:pict w14:anchorId="04DABECC">
        <v:rect id="_x0000_s2054" style="position:absolute;margin-left:0;margin-top:0;width:55.1pt;height:71.3pt;z-index:-251645952;visibility:visible;mso-width-percent:90;mso-height-percent:90;mso-left-percent:910;mso-top-percent:810;mso-position-horizontal-relative:page;mso-position-vertical-relative:page;mso-width-percent:90;mso-height-percent:90;mso-left-percent:91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lokc9w8CAACD&#10;BAAADgAAAAAAAAAAAAAAAAAuAgAAZHJzL2Uyb0RvYy54bWxQSwECLQAUAAYACAAAACEAhwOJ+doA&#10;AAAFAQAADwAAAAAAAAAAAAAAAABpBAAAZHJzL2Rvd25yZXYueG1sUEsFBgAAAAAEAAQA8wAAAHAF&#10;AAAAAA==&#10;" fillcolor="#a9a57c [3204]" stroked="f" strokeweight="2pt">
          <v:path arrowok="t"/>
          <v:textbox>
            <w:txbxContent>
              <w:p w14:paraId="71942C65" w14:textId="77777777" w:rsidR="00B4040B" w:rsidRDefault="00B4040B"/>
            </w:txbxContent>
          </v:textbox>
          <w10:wrap anchorx="page" anchory="page"/>
        </v:rect>
      </w:pict>
    </w:r>
    <w:r>
      <w:rPr>
        <w:noProof/>
        <w:lang w:val="en-GB" w:eastAsia="en-GB"/>
      </w:rPr>
      <w:pict w14:anchorId="56D650FB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3" type="#_x0000_t185" style="position:absolute;margin-left:0;margin-top:0;width:36pt;height:28.8pt;z-index:251671552;visibility:visible;mso-left-percent:917;mso-top-percent:835;mso-position-horizontal-relative:page;mso-position-vertical-relative:page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" filled="t" fillcolor="#a9a57c [3204]" strokecolor="white [3212]" strokeweight="1pt">
          <v:path arrowok="t"/>
          <v:textbox inset="0,,0">
            <w:txbxContent>
              <w:p w14:paraId="07D2E288" w14:textId="77777777" w:rsidR="00B4040B" w:rsidRDefault="00DE121D">
                <w:pPr>
                  <w:jc w:val="center"/>
                  <w:rPr>
                    <w:color w:val="FFFFFF" w:themeColor="background1"/>
                    <w:sz w:val="24"/>
                    <w:szCs w:val="20"/>
                  </w:rPr>
                </w:pPr>
                <w:r>
                  <w:rPr>
                    <w:color w:val="FFFFFF" w:themeColor="background1"/>
                    <w:sz w:val="24"/>
                    <w:szCs w:val="20"/>
                  </w:rPr>
                  <w:fldChar w:fldCharType="begin"/>
                </w:r>
                <w:r w:rsidR="00E911A1">
                  <w:rPr>
                    <w:color w:val="FFFFFF" w:themeColor="background1"/>
                    <w:sz w:val="24"/>
                    <w:szCs w:val="20"/>
                  </w:rPr>
                  <w:instrText xml:space="preserve"> PAGE    \* MERGEFORMAT </w:instrTex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separate"/>
                </w:r>
                <w:r w:rsidR="00E911A1">
                  <w:rPr>
                    <w:noProof/>
                    <w:color w:val="FFFFFF" w:themeColor="background1"/>
                    <w:sz w:val="24"/>
                    <w:szCs w:val="20"/>
                  </w:rPr>
                  <w:t>3</w: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481CE" w14:textId="77777777" w:rsidR="00D9142B" w:rsidRDefault="00D9142B">
      <w:pPr>
        <w:spacing w:after="0" w:line="240" w:lineRule="auto"/>
      </w:pPr>
      <w:r>
        <w:separator/>
      </w:r>
    </w:p>
  </w:footnote>
  <w:footnote w:type="continuationSeparator" w:id="0">
    <w:p w14:paraId="259A22F1" w14:textId="77777777" w:rsidR="00D9142B" w:rsidRDefault="00D9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A54D9" w14:textId="77777777" w:rsidR="00B4040B" w:rsidRDefault="00D9142B">
    <w:pPr>
      <w:pStyle w:val="Header"/>
    </w:pPr>
    <w:r>
      <w:rPr>
        <w:noProof/>
        <w:color w:val="000000"/>
        <w:lang w:val="en-GB" w:eastAsia="en-GB"/>
      </w:rPr>
      <w:pict w14:anchorId="474769B1">
        <v:rect id="_x0000_s2066" style="position:absolute;margin-left:0;margin-top:0;width:556.9pt;height:11in;z-index:-251639808;visibility:visible;mso-width-percent:910;mso-height-percent:1000;mso-left-percent:90;mso-position-horizontal-relative:page;mso-position-vertical:center;mso-position-vertical-relative:page;mso-width-percent:910;mso-height-percent:1000;mso-left-percent:9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TIpcgIwCAABsBQAADgAAAAAAAAAAAAAAAAAuAgAAZHJzL2Uyb0RvYy54bWxQSwEC&#10;LQAUAAYACAAAACEAAyxRxeEAAAAHAQAADwAAAAAAAAAAAAAAAADmBAAAZHJzL2Rvd25yZXYueG1s&#10;UEsFBgAAAAAEAAQA8wAAAPQFAAAAAA==&#10;" fillcolor="white [2897]" stroked="f" strokeweight="2pt">
          <v:fill color2="#b2b2b2 [2241]" rotate="t" focusposition="13107f,.5" focussize="" colors="0 white;.75 white;1 #dadada" focus="100%" type="gradientRadial"/>
          <v:path arrowok="t"/>
          <w10:wrap anchorx="page" anchory="page"/>
        </v:rect>
      </w:pict>
    </w:r>
    <w:r>
      <w:rPr>
        <w:noProof/>
        <w:lang w:val="en-GB" w:eastAsia="en-GB"/>
      </w:rPr>
      <w:pict w14:anchorId="19AE92DB">
        <v:shapetype id="_x0000_t202" coordsize="21600,21600" o:spt="202" path="m,l,21600r21600,l21600,xe">
          <v:stroke joinstyle="miter"/>
          <v:path gradientshapeok="t" o:connecttype="rect"/>
        </v:shapetype>
        <v:shape id="TextBox 3" o:spid="_x0000_s2065" type="#_x0000_t202" style="position:absolute;margin-left:0;margin-top:0;width:32.25pt;height:356.4pt;z-index:251675648;visibility:visible;mso-width-percent:50;mso-height-percent:450;mso-left-percent:35;mso-position-horizontal-relative:page;mso-position-vertical:center;mso-position-vertical-relative:page;mso-width-percent:50;mso-height-percent:450;mso-left-percent:35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CqWGwkmAIAAKYFAAAOAAAAAAAAAAAAAAAAAC4CAABkcnMvZTJvRG9j&#10;LnhtbFBLAQItABQABgAIAAAAIQAbvGjU3QAAAAQBAAAPAAAAAAAAAAAAAAAAAPIEAABkcnMvZG93&#10;bnJldi54bWxQSwUGAAAAAAQABADzAAAA/AUAAAAA&#10;" fillcolor="#675e47 [3215]" stroked="f" strokeweight=".5pt">
          <v:path arrowok="t"/>
          <v:textbox style="layout-flow:vertical;mso-layout-flow-alt:bottom-to-top">
            <w:txbxContent>
              <w:sdt>
                <w:sdtPr>
                  <w:rPr>
                    <w:color w:val="FFFFFF" w:themeColor="background1"/>
                  </w:rPr>
                  <w:alias w:val="Company"/>
                  <w:tag w:val=""/>
                  <w:id w:val="2030756170"/>
                  <w:placeholder>
                    <w:docPart w:val="5C00E6307BF942348FB993523B61E4FE"/>
                  </w:placeholder>
                  <w:dataBinding w:prefixMappings="xmlns:ns0='http://schemas.openxmlformats.org/officeDocument/2006/extended-properties' " w:xpath="/ns0:Properties[1]/ns0:Company[1]" w:storeItemID="{6668398D-A668-4E3E-A5EB-62B293D839F1}"/>
                  <w:text/>
                </w:sdtPr>
                <w:sdtEndPr/>
                <w:sdtContent>
                  <w:p w14:paraId="623F5206" w14:textId="77777777" w:rsidR="00B4040B" w:rsidRDefault="00FB7D4F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Machine Learning for Communications with Short Block Lengths</w:t>
                    </w:r>
                  </w:p>
                </w:sdtContent>
              </w:sdt>
            </w:txbxContent>
          </v:textbox>
          <w10:wrap anchorx="page" anchory="page"/>
        </v:shape>
      </w:pict>
    </w:r>
    <w:r>
      <w:rPr>
        <w:noProof/>
        <w:lang w:val="en-GB" w:eastAsia="en-GB"/>
      </w:rPr>
      <w:pict w14:anchorId="59449015">
        <v:rect id="_x0000_s2064" style="position:absolute;margin-left:0;margin-top:0;width:55.1pt;height:71.3pt;z-index:-251641856;visibility:visible;mso-width-percent:90;mso-height-percent:90;mso-left-percent:0;mso-top-percent:810;mso-position-horizontal-relative:page;mso-position-vertical-relative:page;mso-width-percent:90;mso-height-percent:90;mso-left-percent: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FFle5oPAgAA&#10;ggQAAA4AAAAAAAAAAAAAAAAALgIAAGRycy9lMm9Eb2MueG1sUEsBAi0AFAAGAAgAAAAhAK6nk0nb&#10;AAAABQEAAA8AAAAAAAAAAAAAAAAAaQQAAGRycy9kb3ducmV2LnhtbFBLBQYAAAAABAAEAPMAAABx&#10;BQAAAAA=&#10;" fillcolor="#a9a57c [3204]" stroked="f" strokeweight="2pt">
          <v:path arrowok="t"/>
          <v:textbox>
            <w:txbxContent>
              <w:p w14:paraId="0EE1248C" w14:textId="77777777" w:rsidR="00B4040B" w:rsidRDefault="00B4040B"/>
            </w:txbxContent>
          </v:textbox>
          <w10:wrap anchorx="page" anchory="page"/>
        </v:rect>
      </w:pict>
    </w:r>
    <w:r>
      <w:rPr>
        <w:noProof/>
        <w:lang w:val="en-GB" w:eastAsia="en-GB"/>
      </w:rPr>
      <w:pict w14:anchorId="36585C22">
        <v:rect id="Rectangle 4" o:spid="_x0000_s2063" style="position:absolute;margin-left:0;margin-top:0;width:55.1pt;height:11in;z-index:-251642880;visibility:visible;mso-width-percent:90;mso-height-percent:1000;mso-left-percent:0;mso-position-horizontal-relative:page;mso-position-vertical:center;mso-position-vertical-relative:page;mso-width-percent:90;mso-height-percent:1000;mso-lef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ODmjpUaAgAAgAQAAA4AAAAAAAAAAAAAAAAALgIAAGRycy9lMm9Eb2MueG1sUEsBAi0AFAAG&#10;AAgAAAAhALGtrtfcAAAABgEAAA8AAAAAAAAAAAAAAAAAdAQAAGRycy9kb3ducmV2LnhtbFBLBQYA&#10;AAAABAAEAPMAAAB9BQAAAAA=&#10;" fillcolor="#675e47 [3215]" stroked="f" strokeweight="2pt">
          <v:path arrowok="t"/>
          <v:textbox>
            <w:txbxContent>
              <w:p w14:paraId="387A8F4E" w14:textId="77777777" w:rsidR="00B4040B" w:rsidRDefault="00B4040B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7782A" w14:textId="77777777" w:rsidR="00B4040B" w:rsidRDefault="00D9142B">
    <w:pPr>
      <w:pStyle w:val="Header"/>
    </w:pPr>
    <w:r>
      <w:rPr>
        <w:noProof/>
        <w:color w:val="000000"/>
        <w:lang w:val="en-GB" w:eastAsia="en-GB"/>
      </w:rPr>
      <w:pict w14:anchorId="76D34A68">
        <v:rect id="Rectangle 5" o:spid="_x0000_s2062" style="position:absolute;margin-left:0;margin-top:0;width:556.9pt;height:11in;z-index:-251649024;visibility:visible;mso-width-percent:910;mso-height-percent:1000;mso-position-horizontal:left;mso-position-horizontal-relative:page;mso-position-vertical:top;mso-position-vertical-relative:page;mso-width-percent:910;mso-height-percent:100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<v:fill color2="#b2b2b2 [2241]" rotate="t" focusposition="13107f,.5" focussize="" colors="0 white;.75 white;1 #dadada" focus="100%" type="gradientRadial"/>
          <v:path arrowok="t"/>
          <w10:wrap anchorx="page" anchory="page"/>
        </v:rect>
      </w:pict>
    </w:r>
    <w:r>
      <w:rPr>
        <w:noProof/>
        <w:lang w:val="en-GB" w:eastAsia="en-GB"/>
      </w:rPr>
      <w:pict w14:anchorId="22DA719E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0;margin-top:0;width:32.25pt;height:356.4pt;z-index:251666432;visibility:visible;mso-width-percent:50;mso-height-percent:450;mso-left-percent:910;mso-position-horizontal-relative:page;mso-position-vertical:center;mso-position-vertical-relative:page;mso-width-percent:50;mso-height-percent:450;mso-left-percent:91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" fillcolor="#675e47 [3215]" stroked="f" strokeweight=".5pt">
          <v:path arrowok="t"/>
          <v:textbox style="layout-flow:vertical;mso-layout-flow-alt:bottom-to-top">
            <w:txbxContent>
              <w:sdt>
                <w:sdtPr>
                  <w:rPr>
                    <w:color w:val="FFFFFF" w:themeColor="background1"/>
                  </w:rPr>
                  <w:alias w:val="Company"/>
                  <w:tag w:val=""/>
                  <w:id w:val="2099284012"/>
                  <w:dataBinding w:prefixMappings="xmlns:ns0='http://schemas.openxmlformats.org/officeDocument/2006/extended-properties' " w:xpath="/ns0:Properties[1]/ns0:Company[1]" w:storeItemID="{6668398D-A668-4E3E-A5EB-62B293D839F1}"/>
                  <w:text/>
                </w:sdtPr>
                <w:sdtEndPr/>
                <w:sdtContent>
                  <w:p w14:paraId="1853268C" w14:textId="77777777" w:rsidR="00B4040B" w:rsidRDefault="00FB7D4F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Machine Learning for Communications with Short Block Lengths</w:t>
                    </w:r>
                  </w:p>
                </w:sdtContent>
              </w:sdt>
              <w:p w14:paraId="48FA74B1" w14:textId="77777777" w:rsidR="00B4040B" w:rsidRDefault="00B4040B">
                <w:pPr>
                  <w:jc w:val="center"/>
                  <w:rPr>
                    <w:color w:val="FFFFFF" w:themeColor="background1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lang w:val="en-GB" w:eastAsia="en-GB"/>
      </w:rPr>
      <w:pict w14:anchorId="31457B5D">
        <v:rect id="_x0000_s2060" style="position:absolute;margin-left:0;margin-top:0;width:55.1pt;height:71.3pt;z-index:-251651072;visibility:visible;mso-width-percent:90;mso-height-percent:90;mso-left-percent:910;mso-top-percent:810;mso-position-horizontal-relative:page;mso-position-vertical-relative:page;mso-width-percent:90;mso-height-percent:90;mso-left-percent:91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" fillcolor="#a9a57c [3204]" stroked="f" strokeweight="2pt">
          <v:path arrowok="t"/>
          <v:textbox>
            <w:txbxContent>
              <w:p w14:paraId="1267798D" w14:textId="77777777" w:rsidR="00B4040B" w:rsidRDefault="00B4040B"/>
            </w:txbxContent>
          </v:textbox>
          <w10:wrap anchorx="page" anchory="page"/>
        </v:rect>
      </w:pict>
    </w:r>
    <w:r>
      <w:rPr>
        <w:noProof/>
        <w:lang w:val="en-GB" w:eastAsia="en-GB"/>
      </w:rPr>
      <w:pict w14:anchorId="519A64C4">
        <v:rect id="_x0000_s2059" style="position:absolute;margin-left:0;margin-top:0;width:55.1pt;height:11in;z-index:-251652096;visibility:visible;mso-width-percent:90;mso-height-percent:1000;mso-left-percent:910;mso-position-horizontal-relative:page;mso-position-vertical:center;mso-position-vertical-relative:page;mso-width-percent:90;mso-height-percent:1000;mso-left-percent:9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CaJankGQIAAH8EAAAOAAAAAAAAAAAAAAAAAC4CAABkcnMvZTJvRG9jLnhtbFBLAQItABQA&#10;BgAIAAAAIQBPyaAg3gAAAAYBAAAPAAAAAAAAAAAAAAAAAHMEAABkcnMvZG93bnJldi54bWxQSwUG&#10;AAAAAAQABADzAAAAfgUAAAAA&#10;" fillcolor="#675e47 [3215]" stroked="f" strokeweight="2pt">
          <v:path arrowok="t"/>
          <v:textbox>
            <w:txbxContent>
              <w:p w14:paraId="1E849B46" w14:textId="77777777" w:rsidR="00B4040B" w:rsidRDefault="00B4040B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D9F0E" w14:textId="77777777" w:rsidR="00B4040B" w:rsidRDefault="00D9142B">
    <w:pPr>
      <w:pStyle w:val="Header"/>
    </w:pPr>
    <w:r>
      <w:rPr>
        <w:noProof/>
        <w:color w:val="000000"/>
        <w:lang w:val="en-GB" w:eastAsia="en-GB"/>
      </w:rPr>
      <w:pict w14:anchorId="76ED81D9">
        <v:rect id="_x0000_s2052" style="position:absolute;margin-left:0;margin-top:0;width:556.9pt;height:11in;z-index:-251630592;visibility:visible;mso-width-percent:910;mso-height-percent:1000;mso-position-horizontal:left;mso-position-horizontal-relative:page;mso-position-vertical:top;mso-position-vertical-relative:page;mso-width-percent:910;mso-height-percent:100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MHw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" fillcolor="white [2897]" stroked="f" strokeweight="2pt">
          <v:fill color2="#b2b2b2 [2241]" rotate="t" focusposition="13107f,.5" focussize="" colors="0 white;.75 white;1 #dadada" focus="100%" type="gradientRadial"/>
          <v:path arrowok="t"/>
          <w10:wrap anchorx="page" anchory="page"/>
        </v:rect>
      </w:pict>
    </w:r>
    <w:r>
      <w:rPr>
        <w:noProof/>
        <w:lang w:val="en-GB" w:eastAsia="en-GB"/>
      </w:rPr>
      <w:pict w14:anchorId="109B6BC7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0;margin-top:0;width:32.25pt;height:356.4pt;z-index:251684864;visibility:visible;mso-width-percent:50;mso-height-percent:450;mso-left-percent:910;mso-position-horizontal-relative:page;mso-position-vertical:center;mso-position-vertical-relative:page;mso-width-percent:50;mso-height-percent:450;mso-left-percent:91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" fillcolor="#675e47 [3215]" stroked="f" strokeweight=".5pt">
          <v:path arrowok="t"/>
          <v:textbox style="layout-flow:vertical;mso-layout-flow-alt:bottom-to-top">
            <w:txbxContent>
              <w:sdt>
                <w:sdtPr>
                  <w:rPr>
                    <w:color w:val="FFFFFF" w:themeColor="background1"/>
                  </w:rPr>
                  <w:alias w:val="Company"/>
                  <w:tag w:val=""/>
                  <w:id w:val="934404395"/>
                  <w:dataBinding w:prefixMappings="xmlns:ns0='http://schemas.openxmlformats.org/officeDocument/2006/extended-properties' " w:xpath="/ns0:Properties[1]/ns0:Company[1]" w:storeItemID="{6668398D-A668-4E3E-A5EB-62B293D839F1}"/>
                  <w:text/>
                </w:sdtPr>
                <w:sdtEndPr/>
                <w:sdtContent>
                  <w:p w14:paraId="51031802" w14:textId="77777777" w:rsidR="00B4040B" w:rsidRDefault="00FB7D4F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Machine Learning for Communications with Short Block Lengths</w:t>
                    </w:r>
                  </w:p>
                </w:sdtContent>
              </w:sdt>
              <w:p w14:paraId="7EBCE3BB" w14:textId="77777777" w:rsidR="00B4040B" w:rsidRDefault="00B4040B">
                <w:pPr>
                  <w:jc w:val="center"/>
                  <w:rPr>
                    <w:color w:val="FFFFFF" w:themeColor="background1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lang w:val="en-GB" w:eastAsia="en-GB"/>
      </w:rPr>
      <w:pict w14:anchorId="35827434">
        <v:rect id="_x0000_s2050" style="position:absolute;margin-left:0;margin-top:0;width:55.1pt;height:71.3pt;z-index:-251632640;visibility:visible;mso-width-percent:90;mso-height-percent:90;mso-left-percent:910;mso-top-percent:810;mso-position-horizontal-relative:page;mso-position-vertical-relative:page;mso-width-percent:90;mso-height-percent:90;mso-left-percent:91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" fillcolor="#a9a57c [3204]" stroked="f" strokeweight="2pt">
          <v:path arrowok="t"/>
          <v:textbox>
            <w:txbxContent>
              <w:p w14:paraId="6499E440" w14:textId="77777777" w:rsidR="00B4040B" w:rsidRDefault="00B4040B"/>
            </w:txbxContent>
          </v:textbox>
          <w10:wrap anchorx="page" anchory="page"/>
        </v:rect>
      </w:pict>
    </w:r>
    <w:r>
      <w:rPr>
        <w:noProof/>
        <w:lang w:val="en-GB" w:eastAsia="en-GB"/>
      </w:rPr>
      <w:pict w14:anchorId="68B0D098">
        <v:rect id="_x0000_s2049" style="position:absolute;margin-left:0;margin-top:0;width:55.1pt;height:11in;z-index:-251633664;visibility:visible;mso-width-percent:90;mso-height-percent:1000;mso-left-percent:910;mso-position-horizontal-relative:page;mso-position-vertical:center;mso-position-vertical-relative:page;mso-width-percent:90;mso-height-percent:1000;mso-left-percent:9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CoTldDGQIAAIEEAAAOAAAAAAAAAAAAAAAAAC4CAABkcnMvZTJvRG9jLnhtbFBLAQItABQA&#10;BgAIAAAAIQBPyaAg3gAAAAYBAAAPAAAAAAAAAAAAAAAAAHMEAABkcnMvZG93bnJldi54bWxQSwUG&#10;AAAAAAQABADzAAAAfgUAAAAA&#10;" fillcolor="#675e47 [3215]" stroked="f" strokeweight="2pt">
          <v:path arrowok="t"/>
          <v:textbox>
            <w:txbxContent>
              <w:p w14:paraId="0052D06F" w14:textId="77777777" w:rsidR="00B4040B" w:rsidRDefault="00B4040B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D2CB6C" w:themeColor="accent3"/>
      </w:rPr>
    </w:lvl>
  </w:abstractNum>
  <w:abstractNum w:abstractNumId="5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D2CB6C" w:themeColor="accent3"/>
      </w:rPr>
    </w:lvl>
  </w:abstractNum>
  <w:abstractNum w:abstractNumId="6" w15:restartNumberingAfterBreak="0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A9A57C" w:themeColor="accent1"/>
      </w:rPr>
    </w:lvl>
  </w:abstractNum>
  <w:abstractNum w:abstractNumId="7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9A57C" w:themeColor="accent1"/>
      </w:rPr>
    </w:lvl>
  </w:abstractNum>
  <w:abstractNum w:abstractNumId="8" w15:restartNumberingAfterBreak="0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9A57C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GrammaticalErrors/>
  <w:proofState w:spelling="clean" w:grammar="clean"/>
  <w:attachedTemplate r:id="rId1"/>
  <w:defaultTabStop w:val="720"/>
  <w:hyphenationZone w:val="425"/>
  <w:evenAndOddHeaders/>
  <w:drawingGridHorizontalSpacing w:val="105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B7D4F"/>
    <w:rsid w:val="00031EB2"/>
    <w:rsid w:val="00063CBB"/>
    <w:rsid w:val="0009662F"/>
    <w:rsid w:val="000A76EA"/>
    <w:rsid w:val="000C08BC"/>
    <w:rsid w:val="000C7AB5"/>
    <w:rsid w:val="001052DE"/>
    <w:rsid w:val="00116EB5"/>
    <w:rsid w:val="00180E51"/>
    <w:rsid w:val="001A2E19"/>
    <w:rsid w:val="001C522F"/>
    <w:rsid w:val="001C72C5"/>
    <w:rsid w:val="002308BC"/>
    <w:rsid w:val="002E77F7"/>
    <w:rsid w:val="00335056"/>
    <w:rsid w:val="003579B3"/>
    <w:rsid w:val="003B1ACD"/>
    <w:rsid w:val="003D7CFF"/>
    <w:rsid w:val="004055C0"/>
    <w:rsid w:val="00464AC3"/>
    <w:rsid w:val="00571BA9"/>
    <w:rsid w:val="006F7A2D"/>
    <w:rsid w:val="007B2C4D"/>
    <w:rsid w:val="00834B3B"/>
    <w:rsid w:val="00883FDA"/>
    <w:rsid w:val="008B0616"/>
    <w:rsid w:val="008D3C3F"/>
    <w:rsid w:val="009A2D5F"/>
    <w:rsid w:val="009A6A67"/>
    <w:rsid w:val="009C033D"/>
    <w:rsid w:val="00AA4CEC"/>
    <w:rsid w:val="00AF5E42"/>
    <w:rsid w:val="00B4040B"/>
    <w:rsid w:val="00B5323E"/>
    <w:rsid w:val="00B631D9"/>
    <w:rsid w:val="00D9142B"/>
    <w:rsid w:val="00D94F62"/>
    <w:rsid w:val="00DA3E6F"/>
    <w:rsid w:val="00DA6F61"/>
    <w:rsid w:val="00DA7548"/>
    <w:rsid w:val="00DB1ED4"/>
    <w:rsid w:val="00DB66DE"/>
    <w:rsid w:val="00DC164F"/>
    <w:rsid w:val="00DE121D"/>
    <w:rsid w:val="00DE683B"/>
    <w:rsid w:val="00E264D0"/>
    <w:rsid w:val="00E43DD4"/>
    <w:rsid w:val="00E911A1"/>
    <w:rsid w:val="00EC00ED"/>
    <w:rsid w:val="00EE62C1"/>
    <w:rsid w:val="00F85299"/>
    <w:rsid w:val="00FB7D4F"/>
    <w:rsid w:val="00FC34DE"/>
    <w:rsid w:val="00FE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7F98733F"/>
  <w15:docId w15:val="{5CD79593-2060-48EF-9256-64566113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/>
    <w:lsdException w:name="List Bullet 3" w:semiHidden="1" w:uiPriority="36" w:unhideWhenUsed="1"/>
    <w:lsdException w:name="List Bullet 4" w:semiHidden="1" w:uiPriority="36" w:unhideWhenUsed="1"/>
    <w:lsdException w:name="List Bullet 5" w:semiHidden="1" w:uiPriority="3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2C5"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2C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2C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2C5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2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2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2C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2C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2C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2C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2C5"/>
    <w:rPr>
      <w:rFonts w:asciiTheme="majorHAnsi" w:eastAsiaTheme="majorEastAsia" w:hAnsiTheme="majorHAnsi" w:cstheme="majorBidi"/>
      <w:bCs/>
      <w:color w:val="0000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2C5"/>
    <w:rPr>
      <w:rFonts w:asciiTheme="majorHAnsi" w:eastAsiaTheme="majorEastAsia" w:hAnsiTheme="majorHAnsi" w:cstheme="majorBidi"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2C5"/>
    <w:rPr>
      <w:rFonts w:eastAsiaTheme="majorEastAsia" w:cstheme="majorBidi"/>
      <w:b/>
      <w:bC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2C5"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2C5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2C5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2C5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2C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2C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1C72C5"/>
    <w:rPr>
      <w:b/>
      <w:bCs/>
    </w:rPr>
  </w:style>
  <w:style w:type="character" w:styleId="Emphasis">
    <w:name w:val="Emphasis"/>
    <w:basedOn w:val="DefaultParagraphFont"/>
    <w:uiPriority w:val="20"/>
    <w:qFormat/>
    <w:rsid w:val="001C72C5"/>
    <w:rPr>
      <w:i/>
      <w:iCs/>
      <w:color w:val="000000"/>
    </w:rPr>
  </w:style>
  <w:style w:type="character" w:customStyle="1" w:styleId="IntenseReferenceChar">
    <w:name w:val="Intense Reference Char"/>
    <w:basedOn w:val="DefaultParagraphFont"/>
    <w:uiPriority w:val="32"/>
    <w:rsid w:val="001C72C5"/>
    <w:rPr>
      <w:rFonts w:cs="Times New Roman"/>
      <w:b/>
      <w:color w:val="000000"/>
      <w:szCs w:val="20"/>
      <w:u w:val="single"/>
    </w:rPr>
  </w:style>
  <w:style w:type="character" w:customStyle="1" w:styleId="SubtleReferenceChar">
    <w:name w:val="Subtle Reference Char"/>
    <w:basedOn w:val="DefaultParagraphFont"/>
    <w:uiPriority w:val="31"/>
    <w:rsid w:val="001C72C5"/>
    <w:rPr>
      <w:rFonts w:cs="Times New Roman"/>
      <w:color w:val="000000"/>
      <w:szCs w:val="20"/>
      <w:u w:val="single"/>
    </w:rPr>
  </w:style>
  <w:style w:type="character" w:customStyle="1" w:styleId="BookTitleChar">
    <w:name w:val="Book Title Char"/>
    <w:basedOn w:val="DefaultParagraphFont"/>
    <w:uiPriority w:val="33"/>
    <w:rsid w:val="001C72C5"/>
    <w:rPr>
      <w:rFonts w:asciiTheme="majorHAnsi" w:hAnsiTheme="majorHAnsi" w:cs="Times New Roman"/>
      <w:b/>
      <w:i/>
      <w:color w:val="000000"/>
      <w:szCs w:val="20"/>
    </w:rPr>
  </w:style>
  <w:style w:type="character" w:customStyle="1" w:styleId="IntenseEmphasisChar">
    <w:name w:val="Intense Emphasis Char"/>
    <w:basedOn w:val="DefaultParagraphFont"/>
    <w:uiPriority w:val="21"/>
    <w:rsid w:val="001C72C5"/>
    <w:rPr>
      <w:rFonts w:cs="Times New Roman"/>
      <w:b/>
      <w:i/>
      <w:color w:val="000000"/>
      <w:szCs w:val="20"/>
    </w:rPr>
  </w:style>
  <w:style w:type="character" w:customStyle="1" w:styleId="SubtleEmphasisChar">
    <w:name w:val="Subtle Emphasis Char"/>
    <w:basedOn w:val="DefaultParagraphFont"/>
    <w:uiPriority w:val="19"/>
    <w:rsid w:val="001C72C5"/>
    <w:rPr>
      <w:rFonts w:cs="Times New Roman"/>
      <w:i/>
      <w:color w:val="00000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C72C5"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C72C5"/>
    <w:rPr>
      <w:rFonts w:asciiTheme="majorHAnsi" w:eastAsiaTheme="minorEastAsia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2C5"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</w:rPr>
  </w:style>
  <w:style w:type="table" w:styleId="TableGrid">
    <w:name w:val="Table Grid"/>
    <w:basedOn w:val="TableNormal"/>
    <w:uiPriority w:val="1"/>
    <w:rsid w:val="001C72C5"/>
    <w:pPr>
      <w:spacing w:after="0" w:line="240" w:lineRule="auto"/>
    </w:pPr>
    <w:tblPr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C7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2C5"/>
    <w:rPr>
      <w:rFonts w:cs="Times New Roman"/>
      <w:color w:val="00000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rsid w:val="001C7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2C5"/>
    <w:rPr>
      <w:rFonts w:cs="Times New Roman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2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2C5"/>
    <w:rPr>
      <w:rFonts w:ascii="Tahoma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C72C5"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NoSpacing">
    <w:name w:val="No Spacing"/>
    <w:link w:val="NoSpacingChar"/>
    <w:uiPriority w:val="1"/>
    <w:qFormat/>
    <w:rsid w:val="001C72C5"/>
    <w:pPr>
      <w:spacing w:after="0" w:line="240" w:lineRule="auto"/>
    </w:pPr>
  </w:style>
  <w:style w:type="paragraph" w:styleId="BlockText">
    <w:name w:val="Block Text"/>
    <w:aliases w:val="Block Quote"/>
    <w:uiPriority w:val="40"/>
    <w:rsid w:val="001C72C5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rsid w:val="001C72C5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rsid w:val="001C72C5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rsid w:val="001C72C5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rsid w:val="001C72C5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rsid w:val="001C72C5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rsid w:val="001C72C5"/>
    <w:pPr>
      <w:tabs>
        <w:tab w:val="right" w:leader="dot" w:pos="8630"/>
      </w:tabs>
      <w:spacing w:after="40" w:line="240" w:lineRule="auto"/>
    </w:pPr>
    <w:rPr>
      <w:smallCaps/>
      <w:noProof/>
      <w:color w:val="9CBEB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rsid w:val="001C72C5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1C72C5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1C72C5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1C72C5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1C72C5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1C72C5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1C72C5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1C72C5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sid w:val="001C72C5"/>
    <w:rPr>
      <w:color w:val="000000"/>
      <w:u w:val="single"/>
    </w:rPr>
  </w:style>
  <w:style w:type="character" w:styleId="BookTitle">
    <w:name w:val="Book Title"/>
    <w:basedOn w:val="DefaultParagraphFont"/>
    <w:uiPriority w:val="33"/>
    <w:qFormat/>
    <w:rsid w:val="001C72C5"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sid w:val="001C72C5"/>
    <w:rPr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qFormat/>
    <w:rsid w:val="001C72C5"/>
    <w:rPr>
      <w:b/>
      <w:bCs/>
      <w:smallCaps/>
      <w:color w:val="000000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sid w:val="001C72C5"/>
    <w:rPr>
      <w:b w:val="0"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sid w:val="001C72C5"/>
    <w:rPr>
      <w:smallCaps/>
      <w:color w:val="000000"/>
      <w:u w:val="single"/>
    </w:rPr>
  </w:style>
  <w:style w:type="paragraph" w:styleId="Closing">
    <w:name w:val="Closing"/>
    <w:basedOn w:val="Normal"/>
    <w:link w:val="ClosingChar"/>
    <w:uiPriority w:val="5"/>
    <w:unhideWhenUsed/>
    <w:rsid w:val="001C72C5"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sid w:val="001C72C5"/>
    <w:rPr>
      <w:b/>
      <w:color w:val="000000"/>
      <w:sz w:val="21"/>
    </w:rPr>
  </w:style>
  <w:style w:type="paragraph" w:customStyle="1" w:styleId="RecipientAddress">
    <w:name w:val="Recipient Address"/>
    <w:basedOn w:val="NoSpacing"/>
    <w:uiPriority w:val="3"/>
    <w:qFormat/>
    <w:rsid w:val="001C72C5"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rsid w:val="001C72C5"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sid w:val="001C72C5"/>
    <w:rPr>
      <w:b/>
      <w:color w:val="000000"/>
      <w:sz w:val="21"/>
    </w:rPr>
  </w:style>
  <w:style w:type="paragraph" w:customStyle="1" w:styleId="SenderAddress">
    <w:name w:val="Sender Address"/>
    <w:basedOn w:val="NoSpacing"/>
    <w:uiPriority w:val="2"/>
    <w:qFormat/>
    <w:rsid w:val="001C72C5"/>
    <w:pPr>
      <w:spacing w:after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C72C5"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1C72C5"/>
    <w:rPr>
      <w:rFonts w:eastAsiaTheme="majorEastAsia" w:cstheme="majorBidi"/>
      <w:iCs/>
      <w:color w:val="000000"/>
      <w:sz w:val="32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C72C5"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72C5"/>
    <w:rPr>
      <w:rFonts w:asciiTheme="majorHAnsi" w:eastAsiaTheme="majorEastAsia" w:hAnsiTheme="majorHAnsi" w:cstheme="majorBidi"/>
      <w:color w:val="000000"/>
      <w:kern w:val="28"/>
      <w:sz w:val="80"/>
      <w:szCs w:val="5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C72C5"/>
  </w:style>
  <w:style w:type="character" w:customStyle="1" w:styleId="DateChar">
    <w:name w:val="Date Char"/>
    <w:basedOn w:val="DefaultParagraphFont"/>
    <w:link w:val="Date"/>
    <w:uiPriority w:val="99"/>
    <w:semiHidden/>
    <w:rsid w:val="001C72C5"/>
    <w:rPr>
      <w:rFonts w:cs="Times New Roman"/>
      <w:color w:val="00000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sid w:val="001C72C5"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rsid w:val="001C72C5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sid w:val="001C72C5"/>
    <w:rPr>
      <w:rFonts w:cs="Times New Roman"/>
      <w:color w:val="000000"/>
      <w:szCs w:val="20"/>
      <w:lang w:eastAsia="ja-JP" w:bidi="he-IL"/>
    </w:rPr>
  </w:style>
  <w:style w:type="table" w:customStyle="1" w:styleId="Style6">
    <w:name w:val="Style 6"/>
    <w:basedOn w:val="TableNormal"/>
    <w:uiPriority w:val="26"/>
    <w:rsid w:val="001C72C5"/>
    <w:pPr>
      <w:spacing w:after="0" w:line="240" w:lineRule="auto"/>
    </w:pPr>
    <w:rPr>
      <w:rFonts w:eastAsia="Times New Roman" w:cs="Times New Roman"/>
      <w:color w:val="2F2B20" w:themeColor="text1"/>
    </w:rPr>
    <w:tblPr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DateText">
    <w:name w:val="Date Text"/>
    <w:basedOn w:val="Normal"/>
    <w:uiPriority w:val="35"/>
    <w:rsid w:val="001C72C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1C72C5"/>
  </w:style>
  <w:style w:type="paragraph" w:styleId="ListParagraph">
    <w:name w:val="List Paragraph"/>
    <w:basedOn w:val="Normal"/>
    <w:uiPriority w:val="34"/>
    <w:qFormat/>
    <w:rsid w:val="001C72C5"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2C5"/>
    <w:rPr>
      <w:rFonts w:eastAsiaTheme="minorEastAsia"/>
      <w:b/>
      <w:bCs/>
      <w:i/>
      <w:iCs/>
      <w:color w:val="000000"/>
      <w:sz w:val="21"/>
      <w:shd w:val="clear" w:color="auto" w:fill="A9A57C" w:themeFill="accent1"/>
      <w:lang w:bidi="hi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72C5"/>
    <w:pPr>
      <w:spacing w:before="480" w:line="264" w:lineRule="auto"/>
      <w:outlineLvl w:val="9"/>
    </w:pPr>
    <w:rPr>
      <w:b/>
      <w:color w:val="000000"/>
      <w:sz w:val="28"/>
    </w:rPr>
  </w:style>
  <w:style w:type="paragraph" w:customStyle="1" w:styleId="PersonalName">
    <w:name w:val="Personal Name"/>
    <w:basedOn w:val="Title"/>
    <w:qFormat/>
    <w:rsid w:val="001C72C5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0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sw\Downloads\Abstract-Template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FB18EA9D3A4762936BAB4E69BB1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F2F8E-432E-405E-BC1A-D24DBB5140FD}"/>
      </w:docPartPr>
      <w:docPartBody>
        <w:p w:rsidR="00000000" w:rsidRDefault="00385F7D">
          <w:pPr>
            <w:pStyle w:val="0DFB18EA9D3A4762936BAB4E69BB1755"/>
          </w:pPr>
          <w:r>
            <w:t>[Pick the date]</w:t>
          </w:r>
        </w:p>
      </w:docPartBody>
    </w:docPart>
    <w:docPart>
      <w:docPartPr>
        <w:name w:val="BF54C8F55FD846E3A4AC64B4A7673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6D0D8-4CA9-4494-9DCE-7DA1BE54754B}"/>
      </w:docPartPr>
      <w:docPartBody>
        <w:p w:rsidR="00000000" w:rsidRDefault="00385F7D">
          <w:pPr>
            <w:pStyle w:val="BF54C8F55FD846E3A4AC64B4A7673067"/>
          </w:pPr>
          <w:r>
            <w:t>[Type the sender company name]</w:t>
          </w:r>
        </w:p>
      </w:docPartBody>
    </w:docPart>
    <w:docPart>
      <w:docPartPr>
        <w:name w:val="5C00E6307BF942348FB993523B61E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75D89-94BB-41F2-AFB9-FD3949DFA5FA}"/>
      </w:docPartPr>
      <w:docPartBody>
        <w:p w:rsidR="00000000" w:rsidRDefault="00385F7D">
          <w:pPr>
            <w:pStyle w:val="5C00E6307BF942348FB993523B61E4FE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7D"/>
    <w:rsid w:val="0038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FB18EA9D3A4762936BAB4E69BB1755">
    <w:name w:val="0DFB18EA9D3A4762936BAB4E69BB1755"/>
  </w:style>
  <w:style w:type="paragraph" w:customStyle="1" w:styleId="BF54C8F55FD846E3A4AC64B4A7673067">
    <w:name w:val="BF54C8F55FD846E3A4AC64B4A7673067"/>
  </w:style>
  <w:style w:type="paragraph" w:customStyle="1" w:styleId="5C00E6307BF942348FB993523B61E4FE">
    <w:name w:val="5C00E6307BF942348FB993523B61E4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AF0CD8D9-6ED5-4EFF-B8FB-4A1006894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Abstract-Template5</Template>
  <TotalTime>36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Machine Learning for Communications with Short Block Lengths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Alistair Wallace</dc:creator>
  <cp:lastModifiedBy>Alistair Wallace</cp:lastModifiedBy>
  <cp:revision>37</cp:revision>
  <dcterms:created xsi:type="dcterms:W3CDTF">2019-06-03T11:04:00Z</dcterms:created>
  <dcterms:modified xsi:type="dcterms:W3CDTF">2019-06-03T11:41:00Z</dcterms:modified>
</cp:coreProperties>
</file>